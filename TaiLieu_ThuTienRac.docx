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Tài liệu thiết kế hệ thống: Ứng dụng thu tiền rác</w:t>
      </w:r>
    </w:p>
    <w:p>
      <w:pPr>
        <w:pStyle w:val="Heading1"/>
      </w:pPr>
      <w:r>
        <w:t>🎯 Mục tiêu dự án</w:t>
      </w:r>
    </w:p>
    <w:p>
      <w:r>
        <w:t>Tạo một ứng dụng thu tiền rác, cho phép nhân viên quản lý khách hàng, thu tiền, in hóa đơn qua Bluetooth và theo dõi lịch sử giao dịch.</w:t>
      </w:r>
    </w:p>
    <w:p>
      <w:pPr>
        <w:pStyle w:val="Heading1"/>
      </w:pPr>
      <w:r>
        <w:t>🏗️ Kiến trúc tổng thể</w:t>
      </w:r>
    </w:p>
    <w:p>
      <w:r>
        <w:t>Frontend (Flutter): Sử dụng Flutter để phát triển cross-platform (Android, iOS).</w:t>
      </w:r>
    </w:p>
    <w:p>
      <w:r>
        <w:t>Backend: Sử dụng NestJS hoặc Spring Boot. Database: PostgreSQL hoặc MongoDB.</w:t>
      </w:r>
    </w:p>
    <w:p>
      <w:pPr>
        <w:pStyle w:val="Heading1"/>
      </w:pPr>
      <w:r>
        <w:t>📱 Flow các màn hình chính</w:t>
      </w:r>
    </w:p>
    <w:p>
      <w:r>
        <w:t>• Login: Nhập username/password, gửi API login, lưu JWT.</w:t>
      </w:r>
    </w:p>
    <w:p>
      <w:r>
        <w:t>• Filter/Search Khách Hàng: Tìm theo tên, địa chỉ, mã số.</w:t>
      </w:r>
    </w:p>
    <w:p>
      <w:r>
        <w:t>• Thêm/Sửa Khách Hàng: Form nhập thông tin khách hàng.</w:t>
      </w:r>
    </w:p>
    <w:p>
      <w:r>
        <w:t>• Chọn Tháng Thu Tiền: Chọn tháng như giỏ hàng, xác nhận và in.</w:t>
      </w:r>
    </w:p>
    <w:p>
      <w:r>
        <w:t>• Filter/Search Đơn Hàng: Tìm kiếm đơn theo mã, tháng, ngày.</w:t>
      </w:r>
    </w:p>
    <w:p>
      <w:r>
        <w:t>• Báo Cáo Thu Tiền: Tổng kết số đơn, số tiền theo ngày/tháng.</w:t>
      </w:r>
    </w:p>
    <w:p>
      <w:r>
        <w:t>• Lịch Sử Đơn Thu: Hiển thị lịch sử thu tiền và hóa đơn.</w:t>
      </w:r>
    </w:p>
    <w:p>
      <w:pPr>
        <w:pStyle w:val="Heading1"/>
      </w:pPr>
      <w:r>
        <w:t>🖨️ Chức năng in Bluetooth</w:t>
      </w:r>
    </w:p>
    <w:p>
      <w:r>
        <w:t>Sau khi thu tiền thành công, hệ thống sẽ in hóa đơn qua thiết bị Bluetooth với nội dung như sau:</w:t>
      </w:r>
    </w:p>
    <w:p>
      <w:r>
        <w:br/>
        <w:t>---- HÓA ĐƠN THU TIỀN RÁC ----</w:t>
        <w:br/>
        <w:t>Tên khách: Nguyễn Văn A</w:t>
        <w:br/>
        <w:t>Địa chỉ: 123 ABC</w:t>
        <w:br/>
        <w:t>Tháng: 07/2025</w:t>
        <w:br/>
        <w:t>Số tiền: 50.000đ</w:t>
        <w:br/>
        <w:t>Ngày thu: 17/07/2025</w:t>
        <w:br/>
        <w:t>Nhân viên: Lê Văn B</w:t>
        <w:br/>
        <w:t>------------------------------</w:t>
        <w:br/>
        <w:t>Xin cảm ơn!</w:t>
        <w:br/>
      </w:r>
    </w:p>
    <w:p>
      <w:pPr>
        <w:pStyle w:val="Heading1"/>
      </w:pPr>
      <w:r>
        <w:t>🎨 Bộ màu đề xuất</w:t>
      </w:r>
    </w:p>
    <w:p>
      <w:r>
        <w:t>Primary: #2E7D32 - Xanh lá cây đậm</w:t>
      </w:r>
    </w:p>
    <w:p>
      <w:r>
        <w:t>Primary Light: #60AD5E - Xanh lá nhạt</w:t>
      </w:r>
    </w:p>
    <w:p>
      <w:r>
        <w:t>Accent: #FFB300 - Vàng cam sáng</w:t>
      </w:r>
    </w:p>
    <w:p>
      <w:r>
        <w:t>Background: #F5F5F5 - Nền trung tính</w:t>
      </w:r>
    </w:p>
    <w:p>
      <w:r>
        <w:t>Card: #FFFFFF - Nền trắng</w:t>
      </w:r>
    </w:p>
    <w:p>
      <w:r>
        <w:t>Text chính: #212121 - Đen xám đậm</w:t>
      </w:r>
    </w:p>
    <w:p>
      <w:r>
        <w:t>Text phụ: #757575 - Xám trung bình</w:t>
      </w:r>
    </w:p>
    <w:p>
      <w:r>
        <w:t>Success: #43A047 - Thành công</w:t>
      </w:r>
    </w:p>
    <w:p>
      <w:r>
        <w:t>Error: #E53935 - Lỗi</w:t>
      </w:r>
    </w:p>
    <w:p>
      <w:r>
        <w:t>Divider: #E0E0E0 - Đường kẻ</w:t>
      </w:r>
    </w:p>
    <w:p>
      <w:pPr>
        <w:pStyle w:val="Heading1"/>
      </w:pPr>
      <w:r>
        <w:t>🧱 Mẫu ThemeData Flutter</w:t>
      </w:r>
    </w:p>
    <w:p>
      <w:r>
        <w:br/>
        <w:t>final ThemeData appTheme = ThemeData(</w:t>
        <w:br/>
        <w:t xml:space="preserve">  primaryColor: Color(0xFF2E7D32),</w:t>
        <w:br/>
        <w:t xml:space="preserve">  scaffoldBackgroundColor: Color(0xFFF5F5F5),</w:t>
        <w:br/>
        <w:t xml:space="preserve">  colorScheme: ColorScheme.fromSeed(</w:t>
        <w:br/>
        <w:t xml:space="preserve">    seedColor: Color(0xFF2E7D32),</w:t>
        <w:br/>
        <w:t xml:space="preserve">    primary: Color(0xFF2E7D32),</w:t>
        <w:br/>
        <w:t xml:space="preserve">    secondary: Color(0xFFFFB300),</w:t>
        <w:br/>
        <w:t xml:space="preserve">    error: Color(0xFFE53935),</w:t>
        <w:br/>
        <w:t xml:space="preserve">    background: Color(0xFFF5F5F5),</w:t>
        <w:br/>
        <w:t xml:space="preserve">  ),</w:t>
        <w:br/>
        <w:t xml:space="preserve">  appBarTheme: AppBarTheme(</w:t>
        <w:br/>
        <w:t xml:space="preserve">    backgroundColor: Color(0xFF2E7D32),</w:t>
        <w:br/>
        <w:t xml:space="preserve">    foregroundColor: Colors.white,</w:t>
        <w:br/>
        <w:t xml:space="preserve">    elevation: 2,</w:t>
        <w:br/>
        <w:t xml:space="preserve">  ),</w:t>
        <w:br/>
        <w:t xml:space="preserve">  cardColor: Colors.white,</w:t>
        <w:br/>
        <w:t xml:space="preserve">  textTheme: TextTheme(</w:t>
        <w:br/>
        <w:t xml:space="preserve">    bodyLarge: TextStyle(color: Color(0xFF212121)),</w:t>
        <w:br/>
        <w:t xml:space="preserve">    bodyMedium: TextStyle(color: Color(0xFF757575)),</w:t>
        <w:br/>
        <w:t xml:space="preserve">  ),</w:t>
        <w:br/>
        <w:t>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